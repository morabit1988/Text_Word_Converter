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ZAKIA</w:t>
      </w:r>
    </w:p>
    <w:p>
      <w:pPr/>
      <w:r>
        <w:t>Hello World!</w:t>
      </w:r>
    </w:p>
    <w:p>
      <w:pPr/>
      <w:r>
        <w:t>Test Test Test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Arial" w:hAnsi="Arial"/>
        <w:sz w:val="24"/>
      </w:rPr>
      <w:t>Document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